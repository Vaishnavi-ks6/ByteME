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DOCUMORPH - AI: Smart Document Generator</w:t>
      </w:r>
    </w:p>
    <w:p>
      <w:pPr>
        <w:pStyle w:val="Heading1"/>
      </w:pPr>
      <w:r>
        <w:t>Introduction</w:t>
      </w:r>
    </w:p>
    <w:p>
      <w:r>
        <w:t>This document outlines the structure and styling of a Smart Document Generator web application. It leverages Bootstrap 5 for responsive design and includes custom CSS for specific elements.</w:t>
      </w:r>
    </w:p>
    <w:p>
      <w:pPr>
        <w:pStyle w:val="Heading1"/>
      </w:pPr>
      <w:r>
        <w:t>HTML Structure</w:t>
      </w:r>
    </w:p>
    <w:p>
      <w:r>
        <w:t>The HTML structure includes a head section with metadata, title, Bootstrap CSS link, and custom styles. The body contains a container for the main content, including a heading and potentially other elements for input and output.</w:t>
      </w:r>
    </w:p>
    <w:p>
      <w:pPr>
        <w:pStyle w:val="Heading1"/>
      </w:pPr>
      <w:r>
        <w:t>CSS Styling</w:t>
      </w:r>
    </w:p>
    <w:p>
      <w:r>
        <w:t>The CSS styles define the appearance of various elements within the application. Key aspects include:</w:t>
      </w:r>
    </w:p>
    <w:p>
      <w:pPr>
        <w:pStyle w:val="ListBullet"/>
      </w:pPr>
      <w:r>
        <w:t>Body padding and background color</w:t>
      </w:r>
    </w:p>
    <w:p>
      <w:pPr>
        <w:pStyle w:val="ListBullet"/>
      </w:pPr>
      <w:r>
        <w:t>Container max-width</w:t>
      </w:r>
    </w:p>
    <w:p>
      <w:pPr>
        <w:pStyle w:val="ListBullet"/>
      </w:pPr>
      <w:r>
        <w:t>Card styling with margin and box-shadow</w:t>
      </w:r>
    </w:p>
    <w:p>
      <w:pPr>
        <w:pStyle w:val="ListBullet"/>
      </w:pPr>
      <w:r>
        <w:t>Hidden elements for loading, results, and error messages</w:t>
      </w:r>
    </w:p>
    <w:p>
      <w:pPr>
        <w:pStyle w:val="ListBullet"/>
      </w:pPr>
      <w:r>
        <w:t>Textarea minimum height</w:t>
      </w:r>
    </w:p>
    <w:p>
      <w:pPr>
        <w:pStyle w:val="ListBullet"/>
      </w:pPr>
      <w:r>
        <w:t>JSON display styling with background, border, padding, max-height, overflow, font, and whitespace</w:t>
      </w:r>
    </w:p>
    <w:p>
      <w:pPr>
        <w:pStyle w:val="ListBullet"/>
      </w:pPr>
      <w:r>
        <w:t>Spinner styling for loading indication</w:t>
      </w:r>
    </w:p>
    <w:p>
      <w:pPr>
        <w:pStyle w:val="ListBullet"/>
      </w:pPr>
      <w:r>
        <w:t>Download button minimum width</w:t>
      </w:r>
    </w:p>
    <w:p>
      <w:pPr>
        <w:pStyle w:val="Heading1"/>
      </w:pPr>
      <w:r>
        <w:t>Key CSS Classes and IDs</w:t>
      </w:r>
    </w:p>
    <w:p>
      <w:r>
        <w:t>The following CSS classes and IDs are used to style specific elements:</w:t>
      </w:r>
    </w:p>
    <w:p>
      <w:pPr>
        <w:pStyle w:val="ListBullet"/>
      </w:pPr>
      <w:r>
        <w:t>`.container`: Defines the main content area.</w:t>
      </w:r>
    </w:p>
    <w:p>
      <w:pPr>
        <w:pStyle w:val="ListBullet"/>
      </w:pPr>
      <w:r>
        <w:t>`.card`: Styles individual content cards.</w:t>
      </w:r>
    </w:p>
    <w:p>
      <w:pPr>
        <w:pStyle w:val="ListBullet"/>
      </w:pPr>
      <w:r>
        <w:t>`#loading`: Controls the visibility of the loading indicator.</w:t>
      </w:r>
    </w:p>
    <w:p>
      <w:pPr>
        <w:pStyle w:val="ListBullet"/>
      </w:pPr>
      <w:r>
        <w:t>`#results`: Controls the visibility of the results section.</w:t>
      </w:r>
    </w:p>
    <w:p>
      <w:pPr>
        <w:pStyle w:val="ListBullet"/>
      </w:pPr>
      <w:r>
        <w:t>`#error-message`: Controls the visibility of error messages.</w:t>
      </w:r>
    </w:p>
    <w:p>
      <w:pPr>
        <w:pStyle w:val="ListBullet"/>
      </w:pPr>
      <w:r>
        <w:t>`.json-display`: Styles the JSON output display.</w:t>
      </w:r>
    </w:p>
    <w:p>
      <w:pPr>
        <w:pStyle w:val="ListBullet"/>
      </w:pPr>
      <w:r>
        <w:t>`.spinner-border`: Styles the loading spinner.</w:t>
      </w:r>
    </w:p>
    <w:p>
      <w:pPr>
        <w:pStyle w:val="ListBullet"/>
      </w:pPr>
      <w:r>
        <w:t>`.download-btn`: Styles the download button.</w:t>
      </w:r>
    </w:p>
    <w:p>
      <w:pPr>
        <w:pStyle w:val="Heading1"/>
      </w:pPr>
      <w:r>
        <w:t>Bootstrap Integration</w:t>
      </w:r>
    </w:p>
    <w:p>
      <w:r>
        <w:t>The application utilizes Bootstrap 5 for responsive layout and styling. The Bootstrap CSS is linked from a CDN.</w:t>
      </w:r>
    </w:p>
    <w:p>
      <w:pPr>
        <w:pStyle w:val="Heading1"/>
      </w:pPr>
      <w:r>
        <w:t>Logo Integration</w:t>
      </w:r>
    </w:p>
    <w:p>
      <w:r>
        <w:t>The application includes a logo, referenced by the path `/static/images/logo.png`. The logo is displayed within the main heading.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