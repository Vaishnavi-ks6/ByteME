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Silas and the Guiding Light: A Lighthouse Keeper's Tale</w:t>
      </w:r>
    </w:p>
    <w:p>
      <w:pPr>
        <w:pStyle w:val="Heading1"/>
      </w:pPr>
      <w:r>
        <w:t>The Keeper and the Sea</w:t>
      </w:r>
    </w:p>
    <w:p>
      <w:r>
        <w:t>The old lighthouse keeper, Silas, had seen countless storms rage across the sea. His weathered face held the stories of crashing waves and howling winds.</w:t>
      </w:r>
    </w:p>
    <w:p>
      <w:pPr>
        <w:pStyle w:val="Heading1"/>
      </w:pPr>
      <w:r>
        <w:t>The Fog and the Distress Signal</w:t>
      </w:r>
    </w:p>
    <w:p>
      <w:r>
        <w:t>One night, a thick fog rolled in, silencing the familiar rhythm of the waves. A small fishing boat, caught unaware, sent out a desperate signal.</w:t>
      </w:r>
    </w:p>
    <w:p>
      <w:pPr>
        <w:pStyle w:val="Heading1"/>
      </w:pPr>
      <w:r>
        <w:t>Silas's Duty</w:t>
      </w:r>
    </w:p>
    <w:p>
      <w:r>
        <w:t>Silas, though his bones ached with age, knew what he had to do. He climbed the winding stairs, his lamp his only companion in the swirling gray. He ignited the powerful beam, its light cutting through the oppressive fog like a knife.</w:t>
      </w:r>
    </w:p>
    <w:p>
      <w:pPr>
        <w:pStyle w:val="Heading1"/>
      </w:pPr>
      <w:r>
        <w:t>A Beacon of Hope</w:t>
      </w:r>
    </w:p>
    <w:p>
      <w:r>
        <w:t>For hours, he kept the light steady, a beacon of hope in the darkness.</w:t>
      </w:r>
    </w:p>
    <w:p>
      <w:pPr>
        <w:pStyle w:val="Heading1"/>
      </w:pPr>
      <w:r>
        <w:t>Dawn and Gratitude</w:t>
      </w:r>
    </w:p>
    <w:p>
      <w:r>
        <w:t>Finally, as dawn painted the sky, the fog began to lift. A grateful fisherman's voice crackled over the radio, thanking the unwavering light that had guided him home. Silas smiled, a quiet satisfaction warming his heart. The sea could be cruel, but the light, he knew, was always a promise.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